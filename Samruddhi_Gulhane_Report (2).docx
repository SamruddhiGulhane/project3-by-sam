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2E2C" w14:textId="77777777" w:rsidR="004A24BD" w:rsidRDefault="00AC7D68">
      <w:pPr>
        <w:pStyle w:val="Title"/>
      </w:pPr>
      <w:r>
        <w:t>Loyalty Program Analysis Report</w:t>
      </w:r>
    </w:p>
    <w:p w14:paraId="01114A76" w14:textId="659299E8" w:rsidR="004A24BD" w:rsidRDefault="00AC7D68" w:rsidP="00351B79">
      <w:pPr>
        <w:spacing w:after="0"/>
      </w:pPr>
      <w:r>
        <w:rPr>
          <w:b/>
        </w:rPr>
        <w:t>Prepared by: Samruddhi Gulhane</w:t>
      </w:r>
    </w:p>
    <w:p w14:paraId="0F62336A" w14:textId="77777777" w:rsidR="004A24BD" w:rsidRDefault="00AC7D68" w:rsidP="00351B79">
      <w:pPr>
        <w:pStyle w:val="Heading1"/>
        <w:spacing w:before="120"/>
      </w:pPr>
      <w:r>
        <w:t>1. Introduction</w:t>
      </w:r>
    </w:p>
    <w:p w14:paraId="455B12DF" w14:textId="37C4ABD8" w:rsidR="004A24BD" w:rsidRDefault="00AC7D68" w:rsidP="00351B79">
      <w:pPr>
        <w:spacing w:after="120"/>
      </w:pPr>
      <w:r>
        <w:t xml:space="preserve">This report documents the analysis and implementation of a loyalty program for the ABC Gaming Platform. The primary objective was to design a points-based system that rewards players based on their engagement and monetary transactions, and to develop a fair strategy to distribute bonuses to the top-performing players. The entire analysis, data processing, and leaderboard generation were implemented in Python, as presented in the </w:t>
      </w:r>
    </w:p>
    <w:p w14:paraId="51EFBE2E" w14:textId="77777777" w:rsidR="004A24BD" w:rsidRDefault="00AC7D68" w:rsidP="00351B79">
      <w:pPr>
        <w:pStyle w:val="Heading1"/>
        <w:spacing w:before="240"/>
      </w:pPr>
      <w:r>
        <w:t>2. Data Preparation</w:t>
      </w:r>
    </w:p>
    <w:p w14:paraId="755FBFAD" w14:textId="77777777" w:rsidR="004A24BD" w:rsidRDefault="00AC7D68">
      <w:r>
        <w:t>A synthetic dataset was created to simulate realistic player behavior on the gaming platform for the month of October. Each record represents an individual player and includes the following attributes:</w:t>
      </w:r>
    </w:p>
    <w:p w14:paraId="75494F4C" w14:textId="77777777" w:rsidR="004A24BD" w:rsidRDefault="00AC7D68" w:rsidP="00351B79">
      <w:pPr>
        <w:spacing w:after="120"/>
      </w:pPr>
      <w:r>
        <w:t>- Deposit Amount: Total funds deposited by the player.</w:t>
      </w:r>
      <w:r>
        <w:br/>
        <w:t>- Withdrawal Amount: Total funds withdrawn by the player.</w:t>
      </w:r>
      <w:r>
        <w:br/>
        <w:t>- Number of Deposits: Count of deposit transactions.</w:t>
      </w:r>
      <w:r>
        <w:br/>
        <w:t>- Number of Withdrawals: Count of withdrawal transactions.</w:t>
      </w:r>
      <w:r>
        <w:br/>
        <w:t>- Number of Games Played: Total games played during the period.</w:t>
      </w:r>
      <w:r>
        <w:br/>
        <w:t>- Login Streak: Consecutive days of login activity.</w:t>
      </w:r>
    </w:p>
    <w:p w14:paraId="187415C4" w14:textId="40C46BC7" w:rsidR="004A24BD" w:rsidRDefault="00AC7D68">
      <w:r>
        <w:t xml:space="preserve">The dataset was generated using the Python pandas and </w:t>
      </w:r>
      <w:r w:rsidR="005321CC">
        <w:t>NumPy</w:t>
      </w:r>
      <w:r>
        <w:t xml:space="preserve"> libraries to simulate variability in player activity.</w:t>
      </w:r>
    </w:p>
    <w:p w14:paraId="3873BD1F" w14:textId="77777777" w:rsidR="004A24BD" w:rsidRDefault="00AC7D68" w:rsidP="00351B79">
      <w:pPr>
        <w:pStyle w:val="Heading1"/>
        <w:spacing w:before="240"/>
      </w:pPr>
      <w:r>
        <w:t>3. Loyalty Points Calculation</w:t>
      </w:r>
    </w:p>
    <w:p w14:paraId="4B2B1B96" w14:textId="77777777" w:rsidR="004A24BD" w:rsidRDefault="00AC7D68">
      <w:r>
        <w:t>The initial loyalty points formula was designed to reward both financial contribution and gaming activity. The formula used is as follows:</w:t>
      </w:r>
    </w:p>
    <w:p w14:paraId="4FCE34B7" w14:textId="3516B036" w:rsidR="004A24BD" w:rsidRDefault="00AC7D68">
      <w:r>
        <w:t xml:space="preserve">Loyalty Points = (0.01 × Deposit) + (0.005 × Withdrawal) + 0.001 × </w:t>
      </w:r>
      <w:r w:rsidR="005321CC">
        <w:t>max (</w:t>
      </w:r>
      <w:r>
        <w:t>0, Number of Deposits − Number of Withdrawals) + 0.2 × Games Played</w:t>
      </w:r>
    </w:p>
    <w:p w14:paraId="34C9278C" w14:textId="77777777" w:rsidR="004A24BD" w:rsidRDefault="00AC7D68">
      <w:r>
        <w:t>This formula was chosen to incentivize deposits, discourage excessive withdrawals, and reward active gaming participation.</w:t>
      </w:r>
    </w:p>
    <w:p w14:paraId="23FF023F" w14:textId="77777777" w:rsidR="004A24BD" w:rsidRDefault="00AC7D68" w:rsidP="00351B79">
      <w:pPr>
        <w:spacing w:after="120"/>
      </w:pPr>
      <w:r>
        <w:t>For each player, the following metrics were computed:</w:t>
      </w:r>
      <w:r>
        <w:br/>
        <w:t>- Individual loyalty points</w:t>
      </w:r>
      <w:r>
        <w:br/>
        <w:t>- Average deposit amount</w:t>
      </w:r>
      <w:r>
        <w:br/>
        <w:t>- Average number of games played per user</w:t>
      </w:r>
      <w:r>
        <w:br/>
        <w:t>- Total loyalty points accumulated in the month</w:t>
      </w:r>
    </w:p>
    <w:p w14:paraId="0906034E" w14:textId="77777777" w:rsidR="004A24BD" w:rsidRDefault="00AC7D68" w:rsidP="00351B79">
      <w:pPr>
        <w:spacing w:after="120"/>
      </w:pPr>
      <w:r>
        <w:t>The results were validated and exported for further analysis.</w:t>
      </w:r>
    </w:p>
    <w:p w14:paraId="46B987B3" w14:textId="77777777" w:rsidR="004A24BD" w:rsidRDefault="00AC7D68">
      <w:pPr>
        <w:pStyle w:val="Heading1"/>
      </w:pPr>
      <w:r>
        <w:lastRenderedPageBreak/>
        <w:t>4. Bonus Distribution Strategy</w:t>
      </w:r>
    </w:p>
    <w:p w14:paraId="5697B8FD" w14:textId="77777777" w:rsidR="004A24BD" w:rsidRDefault="00AC7D68">
      <w:r>
        <w:t>To encourage player retention and reward top contributors, ABC Gaming allocated a total bonus pool of ₹50,000, to be distributed among the top 50 players.</w:t>
      </w:r>
    </w:p>
    <w:p w14:paraId="15A0AF62" w14:textId="77777777" w:rsidR="004A24BD" w:rsidRDefault="00AC7D68">
      <w:r>
        <w:t>Proposed Hybrid Bonus Model:</w:t>
      </w:r>
    </w:p>
    <w:p w14:paraId="5075048A" w14:textId="49AB006C" w:rsidR="004A24BD" w:rsidRDefault="00AC7D68">
      <w:r>
        <w:t>Metric | Weight | Bonus Allocation</w:t>
      </w:r>
      <w:r>
        <w:br/>
        <w:t>Loyalty Points | 70% | ₹35,000</w:t>
      </w:r>
      <w:r>
        <w:br/>
        <w:t>Games Played | 30% | ₹15,000</w:t>
      </w:r>
    </w:p>
    <w:p w14:paraId="343BF5FB" w14:textId="77777777" w:rsidR="004A24BD" w:rsidRDefault="00AC7D68">
      <w:r>
        <w:t>The hybrid model ensures that players are rewarded not only for financial contribution but also for active engagement on the platform.</w:t>
      </w:r>
    </w:p>
    <w:p w14:paraId="7B585B79" w14:textId="77777777" w:rsidR="004A24BD" w:rsidRDefault="00AC7D68">
      <w:r>
        <w:t>Distribution Method:</w:t>
      </w:r>
      <w:r>
        <w:br/>
        <w:t>- Players are ranked based on their loyalty points and games played.</w:t>
      </w:r>
      <w:r>
        <w:br/>
        <w:t>- Each player's share is calculated proportionally to the total loyalty points and total games played among the top 50 players.</w:t>
      </w:r>
      <w:r>
        <w:br/>
        <w:t>- Final bonus per player is the sum of their loyalty-based bonus and engagement-based bonus.</w:t>
      </w:r>
    </w:p>
    <w:p w14:paraId="07BA2121" w14:textId="77777777" w:rsidR="004A24BD" w:rsidRDefault="00AC7D68">
      <w:r>
        <w:t>A comprehensive leaderboard was generated and exported as Top_50_Hybrid_Bonus_Leaderboard.csv, detailing:</w:t>
      </w:r>
      <w:r>
        <w:br/>
        <w:t>- Player ID</w:t>
      </w:r>
      <w:r>
        <w:br/>
        <w:t>- Loyalty Points</w:t>
      </w:r>
      <w:r>
        <w:br/>
        <w:t>- Games Played</w:t>
      </w:r>
      <w:r>
        <w:br/>
        <w:t>- Loyalty Points Bonus</w:t>
      </w:r>
      <w:r>
        <w:br/>
        <w:t>- Games Played Bonus</w:t>
      </w:r>
      <w:r>
        <w:br/>
        <w:t>- Total Bonus Awarded.</w:t>
      </w:r>
    </w:p>
    <w:p w14:paraId="0A959F52" w14:textId="77777777" w:rsidR="004A24BD" w:rsidRDefault="00AC7D68">
      <w:pPr>
        <w:pStyle w:val="Heading1"/>
      </w:pPr>
      <w:r>
        <w:t>5. Evaluation of the Loyalty Points Formula</w:t>
      </w:r>
    </w:p>
    <w:p w14:paraId="290DC656" w14:textId="77777777" w:rsidR="004A24BD" w:rsidRDefault="00AC7D68">
      <w:r>
        <w:t>Strengths:</w:t>
      </w:r>
      <w:r>
        <w:br/>
        <w:t>- Encourages deposits and active gaming.</w:t>
      </w:r>
      <w:r>
        <w:br/>
        <w:t>- Provides a simple yet effective metric for ranking players.</w:t>
      </w:r>
      <w:r>
        <w:br/>
        <w:t>- Easy to interpret and scale.</w:t>
      </w:r>
    </w:p>
    <w:p w14:paraId="107E97E7" w14:textId="77777777" w:rsidR="004A24BD" w:rsidRDefault="00AC7D68">
      <w:r>
        <w:t>Limitations:</w:t>
      </w:r>
      <w:r>
        <w:br/>
        <w:t>- May disproportionately favor players with high deposits but low engagement.</w:t>
      </w:r>
      <w:r>
        <w:br/>
        <w:t>- Does not reward skill or competitiveness (e.g., games won).</w:t>
      </w:r>
      <w:r>
        <w:br/>
        <w:t>- Does not fully account for consistent daily activity (login streak).</w:t>
      </w:r>
    </w:p>
    <w:p w14:paraId="63963768" w14:textId="77777777" w:rsidR="004A24BD" w:rsidRDefault="00AC7D68">
      <w:r>
        <w:t>Proposed Improvements:</w:t>
      </w:r>
      <w:r>
        <w:br/>
        <w:t>To enhance fairness and promote balanced user behavior, an updated formula was recommended:</w:t>
      </w:r>
    </w:p>
    <w:p w14:paraId="14D87D5B" w14:textId="77777777" w:rsidR="004A24BD" w:rsidRDefault="00AC7D68">
      <w:r>
        <w:lastRenderedPageBreak/>
        <w:t xml:space="preserve">Revised Loyalty Points = (0.008 × Deposit) + (0.004 × Withdrawal) + 0.001 × </w:t>
      </w:r>
      <w:proofErr w:type="gramStart"/>
      <w:r>
        <w:t>max(</w:t>
      </w:r>
      <w:proofErr w:type="gramEnd"/>
      <w:r>
        <w:t>0, Number of Deposits − Number of Withdrawals) + 0.15 × Games Played + 0.1 × Games Won + 0.02 × Login Streak</w:t>
      </w:r>
    </w:p>
    <w:p w14:paraId="504DC71A" w14:textId="77777777" w:rsidR="004A24BD" w:rsidRDefault="00AC7D68">
      <w:r>
        <w:t>This version:</w:t>
      </w:r>
      <w:r>
        <w:br/>
        <w:t>- Lowers the weight for deposits to reduce bias toward big spenders.</w:t>
      </w:r>
      <w:r>
        <w:br/>
        <w:t>- Adds a reward for games won, promoting competitive play.</w:t>
      </w:r>
      <w:r>
        <w:br/>
        <w:t>- Includes login streaks, encouraging consistent daily engagement.</w:t>
      </w:r>
    </w:p>
    <w:p w14:paraId="52DC0F61" w14:textId="77777777" w:rsidR="004A24BD" w:rsidRDefault="00AC7D68">
      <w:r>
        <w:t>These refinements provide a more holistic measure of player value and foster healthy gaming habits.</w:t>
      </w:r>
    </w:p>
    <w:p w14:paraId="5F46DB65" w14:textId="77777777" w:rsidR="004A24BD" w:rsidRDefault="00AC7D68">
      <w:pPr>
        <w:pStyle w:val="Heading1"/>
      </w:pPr>
      <w:r>
        <w:t>6. Technical Implementation</w:t>
      </w:r>
    </w:p>
    <w:p w14:paraId="3C5BA5C2" w14:textId="5AA50A87" w:rsidR="004A24BD" w:rsidRDefault="00AC7D68">
      <w:r>
        <w:t>The complete solution was implemented in Python, leveraging the following tools and libraries:</w:t>
      </w:r>
      <w:r>
        <w:br/>
        <w:t>- pandas: For data manipulation and aggregation.</w:t>
      </w:r>
      <w:r>
        <w:br/>
        <w:t xml:space="preserve">- </w:t>
      </w:r>
      <w:r w:rsidR="005321CC">
        <w:t>NumPy</w:t>
      </w:r>
      <w:r>
        <w:t>: For generating random distributions and calculations.</w:t>
      </w:r>
      <w:r>
        <w:br/>
        <w:t>- CSV Export: To store the final leaderboard and summary reports.</w:t>
      </w:r>
    </w:p>
    <w:p w14:paraId="22F2C4D1" w14:textId="77777777" w:rsidR="004A24BD" w:rsidRDefault="00AC7D68">
      <w:r>
        <w:t>The scripts include:</w:t>
      </w:r>
      <w:r>
        <w:br/>
        <w:t>- Data generation and preprocessing.</w:t>
      </w:r>
      <w:r>
        <w:br/>
        <w:t>- Loyalty points computation.</w:t>
      </w:r>
      <w:r>
        <w:br/>
        <w:t>- Bonus calculation logic.</w:t>
      </w:r>
      <w:r>
        <w:br/>
        <w:t>- Leaderboard ranking and export.</w:t>
      </w:r>
    </w:p>
    <w:p w14:paraId="56754863" w14:textId="77777777" w:rsidR="004A24BD" w:rsidRDefault="00AC7D68">
      <w:r>
        <w:t>All scripts and outputs are available in the GitHub repository for reference and reuse.</w:t>
      </w:r>
    </w:p>
    <w:p w14:paraId="6C66DC39" w14:textId="77777777" w:rsidR="004A24BD" w:rsidRDefault="00AC7D68">
      <w:pPr>
        <w:pStyle w:val="Heading1"/>
      </w:pPr>
      <w:r>
        <w:t>7. Conclusion</w:t>
      </w:r>
    </w:p>
    <w:p w14:paraId="411B63E1" w14:textId="77777777" w:rsidR="004A24BD" w:rsidRDefault="00AC7D68">
      <w:r>
        <w:t>This project successfully simulates a loyalty program for a gaming platform, combining data-driven analysis with a practical reward mechanism. The hybrid bonus model aligns monetary contribution with genuine player engagement, ensuring fair distribution of incentives.</w:t>
      </w:r>
    </w:p>
    <w:p w14:paraId="52D37B3D" w14:textId="77777777" w:rsidR="004A24BD" w:rsidRDefault="00AC7D68">
      <w:r>
        <w:t>With the proposed enhancements to the loyalty formula, this model can be directly adapted for real-world deployment, supporting user retention and encouraging active, healthy gaming behavior.</w:t>
      </w:r>
    </w:p>
    <w:p w14:paraId="162BBE76" w14:textId="32CDA895" w:rsidR="004A24BD" w:rsidRDefault="00AC7D68">
      <w:r>
        <w:t xml:space="preserve">Repository: </w:t>
      </w:r>
      <w:r w:rsidR="00351B79" w:rsidRPr="00351B79">
        <w:t>https://github.com/SamruddhiGulhane/project3-by-sam</w:t>
      </w:r>
    </w:p>
    <w:sectPr w:rsidR="004A2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070A" w14:textId="77777777" w:rsidR="0016298C" w:rsidRDefault="0016298C" w:rsidP="00351B79">
      <w:pPr>
        <w:spacing w:after="0" w:line="240" w:lineRule="auto"/>
      </w:pPr>
      <w:r>
        <w:separator/>
      </w:r>
    </w:p>
  </w:endnote>
  <w:endnote w:type="continuationSeparator" w:id="0">
    <w:p w14:paraId="3D6D4EB5" w14:textId="77777777" w:rsidR="0016298C" w:rsidRDefault="0016298C" w:rsidP="0035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837E" w14:textId="77777777" w:rsidR="0016298C" w:rsidRDefault="0016298C" w:rsidP="00351B79">
      <w:pPr>
        <w:spacing w:after="0" w:line="240" w:lineRule="auto"/>
      </w:pPr>
      <w:r>
        <w:separator/>
      </w:r>
    </w:p>
  </w:footnote>
  <w:footnote w:type="continuationSeparator" w:id="0">
    <w:p w14:paraId="22FA9BDF" w14:textId="77777777" w:rsidR="0016298C" w:rsidRDefault="0016298C" w:rsidP="0035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8C"/>
    <w:rsid w:val="0029639D"/>
    <w:rsid w:val="00326F90"/>
    <w:rsid w:val="00351B79"/>
    <w:rsid w:val="004A24BD"/>
    <w:rsid w:val="005321CC"/>
    <w:rsid w:val="00AA1D8D"/>
    <w:rsid w:val="00AC7D6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EC265"/>
  <w14:defaultImageDpi w14:val="300"/>
  <w15:docId w15:val="{E4E47F25-45F7-4D5D-AFE6-145AE50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Akshat Tated</cp:lastModifiedBy>
  <cp:revision>3</cp:revision>
  <dcterms:created xsi:type="dcterms:W3CDTF">2013-12-23T23:15:00Z</dcterms:created>
  <dcterms:modified xsi:type="dcterms:W3CDTF">2025-06-14T07:32:00Z</dcterms:modified>
  <cp:category/>
</cp:coreProperties>
</file>